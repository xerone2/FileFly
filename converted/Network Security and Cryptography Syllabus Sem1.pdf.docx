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1804"/>
        <w:gridCol w:w="1804"/>
        <w:gridCol w:w="1804"/>
        <w:gridCol w:w="1804"/>
        <w:gridCol w:w="1804"/>
        <w:gridCol w:w="1804"/>
      </w:tblGrid>
      <w:tr>
        <w:trPr>
          <w:trHeight w:hRule="exact" w:val="36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S.N </w:t>
            </w:r>
          </w:p>
        </w:tc>
        <w:tc>
          <w:tcPr>
            <w:tcW w:type="dxa" w:w="170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3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Course Type </w:t>
            </w:r>
          </w:p>
        </w:tc>
        <w:tc>
          <w:tcPr>
            <w:tcW w:type="dxa" w:w="1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Week </w:t>
            </w:r>
          </w:p>
        </w:tc>
      </w:tr>
      <w:tr>
        <w:trPr>
          <w:trHeight w:hRule="exact" w:val="30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708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23ONMCH605</w:t>
            </w:r>
          </w:p>
        </w:tc>
        <w:tc>
          <w:tcPr>
            <w:tcW w:type="dxa" w:w="3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Network Security and Cryptography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Prog. Core </w:t>
            </w:r>
          </w:p>
        </w:tc>
        <w:tc>
          <w:tcPr>
            <w:tcW w:type="dxa" w:w="11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12 </w:t>
            </w:r>
          </w:p>
        </w:tc>
      </w:tr>
      <w:tr>
        <w:trPr>
          <w:trHeight w:hRule="exact" w:val="302"/>
        </w:trPr>
        <w:tc>
          <w:tcPr>
            <w:tcW w:type="dxa" w:w="23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924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-- </w:t>
            </w:r>
          </w:p>
        </w:tc>
      </w:tr>
    </w:tbl>
    <w:p>
      <w:pPr>
        <w:autoSpaceDN w:val="0"/>
        <w:autoSpaceDE w:val="0"/>
        <w:widowControl/>
        <w:spacing w:line="324" w:lineRule="exact" w:before="46" w:after="0"/>
        <w:ind w:left="1080" w:right="144" w:hanging="55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a.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Course Objectives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introduce various encryption and authentication techniques for network security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obtain knowledge on standard algorithms used to provide confidentiality, authenticity, and Integrity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secure a message over the insecure channel by various means. </w:t>
      </w:r>
    </w:p>
    <w:p>
      <w:pPr>
        <w:autoSpaceDN w:val="0"/>
        <w:autoSpaceDE w:val="0"/>
        <w:widowControl/>
        <w:spacing w:line="304" w:lineRule="exact" w:before="296" w:after="14"/>
        <w:ind w:left="5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b.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Course Outcomes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6.0" w:type="dxa"/>
      </w:tblPr>
      <w:tblGrid>
        <w:gridCol w:w="5411"/>
        <w:gridCol w:w="5411"/>
      </w:tblGrid>
      <w:tr>
        <w:trPr>
          <w:trHeight w:hRule="exact" w:val="592"/>
        </w:trPr>
        <w:tc>
          <w:tcPr>
            <w:tcW w:type="dxa" w:w="7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CO1 </w:t>
            </w:r>
          </w:p>
        </w:tc>
        <w:tc>
          <w:tcPr>
            <w:tcW w:type="dxa" w:w="90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Identify standard algorithms to provide confidentiality, authentication and integrity of the data over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networks </w:t>
            </w:r>
          </w:p>
        </w:tc>
      </w:tr>
      <w:tr>
        <w:trPr>
          <w:trHeight w:hRule="exact" w:val="300"/>
        </w:trPr>
        <w:tc>
          <w:tcPr>
            <w:tcW w:type="dxa" w:w="7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CO2 </w:t>
            </w:r>
          </w:p>
        </w:tc>
        <w:tc>
          <w:tcPr>
            <w:tcW w:type="dxa" w:w="90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Understand Security services and policies to provide a secure network. </w:t>
            </w:r>
          </w:p>
        </w:tc>
      </w:tr>
      <w:tr>
        <w:trPr>
          <w:trHeight w:hRule="exact" w:val="300"/>
        </w:trPr>
        <w:tc>
          <w:tcPr>
            <w:tcW w:type="dxa" w:w="7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CO3 </w:t>
            </w:r>
          </w:p>
        </w:tc>
        <w:tc>
          <w:tcPr>
            <w:tcW w:type="dxa" w:w="90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Classify Cryptographic techniques for network security. </w:t>
            </w:r>
          </w:p>
        </w:tc>
      </w:tr>
      <w:tr>
        <w:trPr>
          <w:trHeight w:hRule="exact" w:val="304"/>
        </w:trPr>
        <w:tc>
          <w:tcPr>
            <w:tcW w:type="dxa" w:w="7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CO4 </w:t>
            </w:r>
          </w:p>
        </w:tc>
        <w:tc>
          <w:tcPr>
            <w:tcW w:type="dxa" w:w="90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Implement cryptographic techniques for message passing to secured network </w:t>
            </w:r>
          </w:p>
        </w:tc>
      </w:tr>
      <w:tr>
        <w:trPr>
          <w:trHeight w:hRule="exact" w:val="300"/>
        </w:trPr>
        <w:tc>
          <w:tcPr>
            <w:tcW w:type="dxa" w:w="7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CO5 </w:t>
            </w:r>
          </w:p>
        </w:tc>
        <w:tc>
          <w:tcPr>
            <w:tcW w:type="dxa" w:w="90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Evaluate the performance of the network using Firewall and packet filtering techniques </w:t>
            </w:r>
          </w:p>
        </w:tc>
      </w:tr>
    </w:tbl>
    <w:p>
      <w:pPr>
        <w:autoSpaceDN w:val="0"/>
        <w:autoSpaceDE w:val="0"/>
        <w:widowControl/>
        <w:spacing w:line="306" w:lineRule="exact" w:before="264" w:after="10"/>
        <w:ind w:left="54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c.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Syllabus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11"/>
        <w:gridCol w:w="5411"/>
      </w:tblGrid>
      <w:tr>
        <w:trPr>
          <w:trHeight w:hRule="exact" w:val="394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Module-1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Introduction to Network Security </w:t>
            </w:r>
          </w:p>
        </w:tc>
      </w:tr>
      <w:tr>
        <w:trPr>
          <w:trHeight w:hRule="exact" w:val="590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Introduction to Security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" w:after="0"/>
              <w:ind w:left="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Introduction to Security: Need for security, Security approaches, Policies of security, Types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of attacks, Services: confidentiality, integrity, availability. </w:t>
            </w:r>
          </w:p>
        </w:tc>
      </w:tr>
      <w:tr>
        <w:trPr>
          <w:trHeight w:hRule="exact" w:val="1176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Encryption Techniques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5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Encryption Techniques: Plaintext, Cipher text, Substitution &amp; Transposition techniques,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Encryption &amp; Decryption, Cryptographic attacks, Key range &amp; Size. Symmetric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Asymmetric Key Cryptography: Algorithm types &amp;Modes, DES, IDEA, Differential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Linear Cryptanalysis, Symmetric &amp; Asymmetric key together. </w:t>
            </w:r>
          </w:p>
        </w:tc>
      </w:tr>
      <w:tr>
        <w:trPr>
          <w:trHeight w:hRule="exact" w:val="630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Authentication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" w:after="0"/>
              <w:ind w:left="5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Authentication basics, Passwords, Authentication tokens, Certificate based &amp; Biometric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authentication. </w:t>
            </w:r>
          </w:p>
        </w:tc>
      </w:tr>
      <w:tr>
        <w:trPr>
          <w:trHeight w:hRule="exact" w:val="304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SELF STUDY TOPIC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Knapsack algorithm </w:t>
            </w:r>
          </w:p>
        </w:tc>
      </w:tr>
      <w:tr>
        <w:trPr>
          <w:trHeight w:hRule="exact" w:val="392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Module-2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Authentication </w:t>
            </w:r>
          </w:p>
        </w:tc>
      </w:tr>
      <w:tr>
        <w:trPr>
          <w:trHeight w:hRule="exact" w:val="880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Cryptography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5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Cryptography: Secure inter branch payment transactions, Conventional Encryption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Message Confidentiality, Conventional Encryption Principles, Conventional Encryption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Algorithms </w:t>
            </w:r>
          </w:p>
        </w:tc>
      </w:tr>
      <w:tr>
        <w:trPr>
          <w:trHeight w:hRule="exact" w:val="594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288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Key Distribution &amp;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Management 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Key Distribution &amp; Management: KDC, Kerberos and certificate authorities </w:t>
            </w:r>
          </w:p>
        </w:tc>
      </w:tr>
      <w:tr>
        <w:trPr>
          <w:trHeight w:hRule="exact" w:val="884"/>
        </w:trPr>
        <w:tc>
          <w:tcPr>
            <w:tcW w:type="dxa" w:w="25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432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Public Key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Cryptography </w:t>
            </w:r>
          </w:p>
        </w:tc>
        <w:tc>
          <w:tcPr>
            <w:tcW w:type="dxa" w:w="8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5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Public Key Cryptography and Message Authentication: Approaches to Message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Authentication, handshake mechanism, Hash function, SHA-1, MD4, MD5, Public-Key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Cryptography Principles, RSA, Digital Signatures. </w:t>
            </w:r>
          </w:p>
        </w:tc>
      </w:tr>
      <w:tr>
        <w:trPr>
          <w:trHeight w:hRule="exact" w:val="394"/>
        </w:trPr>
        <w:tc>
          <w:tcPr>
            <w:tcW w:type="dxa" w:w="25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SELF STUDY TOPIC</w:t>
            </w:r>
          </w:p>
        </w:tc>
        <w:tc>
          <w:tcPr>
            <w:tcW w:type="dxa" w:w="8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Location of Encryption Devices </w:t>
            </w:r>
          </w:p>
        </w:tc>
      </w:tr>
      <w:tr>
        <w:trPr>
          <w:trHeight w:hRule="exact" w:val="300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Module -3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2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Firewalls and Web Security</w:t>
            </w:r>
          </w:p>
        </w:tc>
      </w:tr>
      <w:tr>
        <w:trPr>
          <w:trHeight w:hRule="exact" w:val="594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76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Firewalls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" w:after="0"/>
              <w:ind w:left="2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Packet filters, Application-level gateways, Encrypted tunnels, Cookies, Web security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problems </w:t>
            </w:r>
          </w:p>
        </w:tc>
      </w:tr>
      <w:tr>
        <w:trPr>
          <w:trHeight w:hRule="exact" w:val="880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6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Email Security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" w:after="0"/>
              <w:ind w:left="208" w:right="40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Distribution lists, Establishing keys, Privacy, source authentication, message integrity,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non-repudiation, proof of submission, proof of delivery, message flow confidentiality,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anonymity, Pretty Good Privacy (PGP). </w:t>
            </w:r>
          </w:p>
        </w:tc>
      </w:tr>
      <w:tr>
        <w:trPr>
          <w:trHeight w:hRule="exact" w:val="428"/>
        </w:trPr>
        <w:tc>
          <w:tcPr>
            <w:tcW w:type="dxa" w:w="25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25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SELF STUDY TOPIC</w:t>
            </w:r>
          </w:p>
        </w:tc>
        <w:tc>
          <w:tcPr>
            <w:tcW w:type="dxa" w:w="8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Viruses and malware </w:t>
            </w:r>
          </w:p>
        </w:tc>
      </w:tr>
    </w:tbl>
    <w:p>
      <w:pPr>
        <w:autoSpaceDN w:val="0"/>
        <w:autoSpaceDE w:val="0"/>
        <w:widowControl/>
        <w:spacing w:line="306" w:lineRule="exact" w:before="5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d. Self-study topics for Advance learners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:Knapsack algorithm, Location of Encryption Devices, Viruses and malware</w:t>
      </w:r>
    </w:p>
    <w:p>
      <w:pPr>
        <w:sectPr>
          <w:pgSz w:w="12240" w:h="15840"/>
          <w:pgMar w:top="360" w:right="698" w:bottom="4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246" w:lineRule="exact" w:before="60" w:after="0"/>
        <w:ind w:left="0" w:right="17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e.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Textbooks / Reference Books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1. 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Douglas Stinson, "Cryptography Theory and Practice", 2 nd Edition, Chapman &amp; Hall/CRC. </w:t>
      </w:r>
    </w:p>
    <w:p>
      <w:pPr>
        <w:autoSpaceDN w:val="0"/>
        <w:autoSpaceDE w:val="0"/>
        <w:widowControl/>
        <w:spacing w:line="308" w:lineRule="exact" w:before="9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2.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B. A. Forouzan, "Cryptography &amp; Network Security", Tata Mc Graw Hill. </w:t>
      </w:r>
    </w:p>
    <w:p>
      <w:pPr>
        <w:autoSpaceDN w:val="0"/>
        <w:autoSpaceDE w:val="0"/>
        <w:widowControl/>
        <w:spacing w:line="308" w:lineRule="exact" w:before="8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3.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W. Stallings, "Cryptography and Network Security", Pearson Education. </w:t>
      </w:r>
    </w:p>
    <w:p>
      <w:pPr>
        <w:autoSpaceDN w:val="0"/>
        <w:autoSpaceDE w:val="0"/>
        <w:widowControl/>
        <w:spacing w:line="308" w:lineRule="exact" w:before="100" w:after="0"/>
        <w:ind w:left="1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Kaufman, c., Perlman, R., and Speciner, M., Network Security, Private Communication in a public world, 2nd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ed., Prentice Hall PTR., 2002. </w:t>
      </w:r>
    </w:p>
    <w:p>
      <w:pPr>
        <w:autoSpaceDN w:val="0"/>
        <w:autoSpaceDE w:val="0"/>
        <w:widowControl/>
        <w:spacing w:line="306" w:lineRule="exact" w:before="10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5.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Cryptography and Network Security; McGraw Hill; Behrouz A Forouzan. </w:t>
      </w:r>
    </w:p>
    <w:p>
      <w:pPr>
        <w:autoSpaceDN w:val="0"/>
        <w:autoSpaceDE w:val="0"/>
        <w:widowControl/>
        <w:spacing w:line="306" w:lineRule="exact" w:before="9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6.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Information Security Intelligence Cryptographic Principles and App. Calabrese Thomson </w:t>
      </w:r>
    </w:p>
    <w:p>
      <w:pPr>
        <w:autoSpaceDN w:val="0"/>
        <w:autoSpaceDE w:val="0"/>
        <w:widowControl/>
        <w:spacing w:line="306" w:lineRule="exact" w:before="0" w:after="21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f.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Assessment Pattern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3444"/>
        <w:gridCol w:w="3444"/>
        <w:gridCol w:w="3444"/>
      </w:tblGrid>
      <w:tr>
        <w:trPr>
          <w:trHeight w:hRule="exact" w:val="590"/>
        </w:trPr>
        <w:tc>
          <w:tcPr>
            <w:tcW w:type="dxa" w:w="27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102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Internal Assessment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Weightage (%) </w:t>
            </w:r>
          </w:p>
        </w:tc>
        <w:tc>
          <w:tcPr>
            <w:tcW w:type="dxa" w:w="37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External Assessment Weightage (%)</w:t>
            </w:r>
          </w:p>
        </w:tc>
        <w:tc>
          <w:tcPr>
            <w:tcW w:type="dxa" w:w="333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Total Weightage(%) </w:t>
            </w:r>
          </w:p>
        </w:tc>
      </w:tr>
      <w:tr>
        <w:trPr>
          <w:trHeight w:hRule="exact" w:val="282"/>
        </w:trPr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37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70 </w:t>
            </w:r>
          </w:p>
        </w:tc>
        <w:tc>
          <w:tcPr>
            <w:tcW w:type="dxa" w:w="333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100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48" w:right="1188" w:bottom="144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